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Фирма ЕООД</w:t>
      </w:r>
    </w:p>
    <w:p>
      <w:pPr>
        <w:pStyle w:val="Heading1"/>
        <w:jc w:val="center"/>
      </w:pPr>
      <w:r>
        <w:rPr>
          <w:color w:val="000000"/>
        </w:rPr>
        <w:t>Личен финансов отчет за командировка</w:t>
      </w:r>
    </w:p>
    <w:p>
      <w:pPr>
        <w:jc w:val="center"/>
      </w:pPr>
      <w:r>
        <w:br/>
        <w:t>от командировка в чужбина</w:t>
      </w:r>
    </w:p>
    <w:p>
      <w:r>
        <w:t xml:space="preserve">От: </w:t>
      </w:r>
      <w:r>
        <w:rPr>
          <w:u w:val="single"/>
        </w:rPr>
        <w:t>Служител</w:t>
      </w:r>
    </w:p>
    <w:p>
      <w:r>
        <w:t>Отдел: Информационни технологии</w:t>
      </w:r>
    </w:p>
    <w:p>
      <w:r>
        <w:t>В /държава, град/: Държава, Град</w:t>
      </w:r>
    </w:p>
    <w:p>
      <w:r>
        <w:t>За период /от-до/: 02/10/2019 - 07/10/2019</w:t>
      </w:r>
    </w:p>
    <w:p>
      <w:r>
        <w:t>Цел на командировката: Среща с потенциален клиент</w:t>
      </w:r>
    </w:p>
    <w:p>
      <w:r>
        <w:t>Вид транспорт: Самолет</w:t>
      </w:r>
    </w:p>
    <w:p>
      <w:r>
        <w:t>Валута: EUR. Курс: 1 EUR = 1.9558 лева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Тип Разход</w:t>
            </w:r>
          </w:p>
        </w:tc>
        <w:tc>
          <w:tcPr>
            <w:tcW w:type="dxa" w:w="1440"/>
          </w:tcPr>
          <w:p>
            <w:r>
              <w:t>Валута</w:t>
            </w:r>
          </w:p>
        </w:tc>
        <w:tc>
          <w:tcPr>
            <w:tcW w:type="dxa" w:w="1440"/>
          </w:tcPr>
          <w:p>
            <w:r>
              <w:t>Курс</w:t>
            </w:r>
          </w:p>
        </w:tc>
        <w:tc>
          <w:tcPr>
            <w:tcW w:type="dxa" w:w="1440"/>
          </w:tcPr>
          <w:p>
            <w:r>
              <w:t>Сума</w:t>
            </w:r>
          </w:p>
        </w:tc>
        <w:tc>
          <w:tcPr>
            <w:tcW w:type="dxa" w:w="1440"/>
          </w:tcPr>
          <w:p>
            <w:r>
              <w:t>Разходи, платени от работодател в лв.</w:t>
            </w:r>
          </w:p>
        </w:tc>
        <w:tc>
          <w:tcPr>
            <w:tcW w:type="dxa" w:w="1440"/>
          </w:tcPr>
          <w:p>
            <w:r>
              <w:t>Разходи, платени от служител в лв.</w:t>
            </w:r>
          </w:p>
        </w:tc>
      </w:tr>
      <w:tr>
        <w:tc>
          <w:tcPr>
            <w:tcW w:type="dxa" w:w="1440"/>
          </w:tcPr>
          <w:p>
            <w:r>
              <w:t>Пътни - самолетен билет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1.9558</w:t>
            </w:r>
          </w:p>
        </w:tc>
        <w:tc>
          <w:tcPr>
            <w:tcW w:type="dxa" w:w="1440"/>
          </w:tcPr>
          <w:p>
            <w:r>
              <w:t>38.2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75.0 лв.</w:t>
            </w:r>
          </w:p>
        </w:tc>
      </w:tr>
      <w:tr>
        <w:tc>
          <w:tcPr>
            <w:tcW w:type="dxa" w:w="1440"/>
          </w:tcPr>
          <w:p>
            <w:r>
              <w:t>Дневни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1.9558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587.0 лв.</w:t>
            </w:r>
          </w:p>
        </w:tc>
      </w:tr>
      <w:tr>
        <w:tc>
          <w:tcPr>
            <w:tcW w:type="dxa" w:w="1440"/>
          </w:tcPr>
          <w:p>
            <w:r>
              <w:t>Общо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662.0 лв.</w:t>
            </w:r>
          </w:p>
        </w:tc>
      </w:tr>
    </w:tbl>
    <w:p>
      <w:r>
        <w:rPr>
          <w:b/>
        </w:rPr>
        <w:br/>
        <w:br/>
        <w:br/>
        <w:t>Командирован /Служител/: ...............................................</w:t>
      </w:r>
      <w:r>
        <w:br/>
        <w:br/>
        <w:t>Дата: 16.10.2019г.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